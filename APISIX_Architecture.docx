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Apache APISIX API Gateway Architecture</w:t>
      </w:r>
    </w:p>
    <w:p>
      <w:r>
        <w:t>Apache APISIX API Gateway Architecture – Data Plane, Control Plane, and API Types</w:t>
      </w:r>
    </w:p>
    <w:p/>
    <w:p>
      <w:r>
        <w:t>1. Planes in APISIX</w:t>
      </w:r>
    </w:p>
    <w:p/>
    <w:p>
      <w:r>
        <w:t>Data Plane (DP)</w:t>
      </w:r>
    </w:p>
    <w:p>
      <w:r>
        <w:t>- Location in Diagram: Left side</w:t>
      </w:r>
    </w:p>
    <w:p>
      <w:r>
        <w:t>- Purpose: Handles all actual API request and response processing.</w:t>
      </w:r>
    </w:p>
    <w:p>
      <w:r>
        <w:t>- Responsibilities:</w:t>
      </w:r>
    </w:p>
    <w:p>
      <w:r>
        <w:t>- Receives requests from clients/services</w:t>
      </w:r>
    </w:p>
    <w:p>
      <w:r>
        <w:t>- Applies plugins (rate limiting, authentication, logging, etc.)</w:t>
      </w:r>
    </w:p>
    <w:p>
      <w:r>
        <w:t>- Proxies and routes traffic to backend services</w:t>
      </w:r>
    </w:p>
    <w:p>
      <w:r>
        <w:t>- Returns responses to clients</w:t>
      </w:r>
    </w:p>
    <w:p/>
    <w:p>
      <w:r>
        <w:t>Control Plane (CP)</w:t>
      </w:r>
    </w:p>
    <w:p>
      <w:r>
        <w:t>- Location in Diagram: Right side</w:t>
      </w:r>
    </w:p>
    <w:p>
      <w:r>
        <w:t>- Purpose: Manages configuration, orchestration, and observability of the API gateway.</w:t>
      </w:r>
    </w:p>
    <w:p>
      <w:r>
        <w:t>- Responsibilities:</w:t>
      </w:r>
    </w:p>
    <w:p>
      <w:r>
        <w:t>- Stores and manages configuration (routes, plugins, credentials)</w:t>
      </w:r>
    </w:p>
    <w:p>
      <w:r>
        <w:t>- Provides admin UI (dashboard/Manager API)</w:t>
      </w:r>
    </w:p>
    <w:p>
      <w:r>
        <w:t>- Synchronizes configuration to Data Plane nodes</w:t>
      </w:r>
    </w:p>
    <w:p>
      <w:r>
        <w:t>- Exports data to monitoring/observability tools</w:t>
      </w:r>
    </w:p>
    <w:p/>
    <w:p>
      <w:r>
        <w:t>2. Data Plane Components</w:t>
      </w:r>
    </w:p>
    <w:p/>
    <w:p>
      <w:r>
        <w:t>- Client/Service:</w:t>
      </w:r>
    </w:p>
    <w:p>
      <w:r>
        <w:t>End-users or client applications making API requests.</w:t>
      </w:r>
    </w:p>
    <w:p>
      <w:r>
        <w:t>- Apache APISIX Gateway:</w:t>
      </w:r>
    </w:p>
    <w:p>
      <w:r>
        <w:t>The main API gateway engine (orange box), built on top of NGINX, handling incoming traffic, enforcing policies, and proxying requests.</w:t>
      </w:r>
    </w:p>
    <w:p>
      <w:r>
        <w:t>- Plugin Layer:</w:t>
      </w:r>
    </w:p>
    <w:p>
      <w:r>
        <w:t>- Rate Limit: Controls request rates.</w:t>
      </w:r>
    </w:p>
    <w:p>
      <w:r>
        <w:t>- Auth: JWT, OAuth2, Key-auth, etc.</w:t>
      </w:r>
    </w:p>
    <w:p>
      <w:r>
        <w:t>- Security: Access controls, IP restrictions.</w:t>
      </w:r>
    </w:p>
    <w:p>
      <w:r>
        <w:t>- Logging: Captures API access logs.</w:t>
      </w:r>
    </w:p>
    <w:p>
      <w:r>
        <w:t>- Custom Plugins: Extend APISIX functionality as needed.</w:t>
      </w:r>
    </w:p>
    <w:p>
      <w:r>
        <w:t>- Public / Private / Partner:</w:t>
      </w:r>
    </w:p>
    <w:p>
      <w:r>
        <w:t>Categories of APIs/services exposed via APISIX, each with different access and security policies.</w:t>
      </w:r>
    </w:p>
    <w:p/>
    <w:p>
      <w:r>
        <w:t>3. Control Plane Components</w:t>
      </w:r>
    </w:p>
    <w:p/>
    <w:p>
      <w:r>
        <w:t>- etcd Cluster:</w:t>
      </w:r>
    </w:p>
    <w:p>
      <w:r>
        <w:t>Distributed, highly available storage for all APISIX configuration and metadata.</w:t>
      </w:r>
    </w:p>
    <w:p>
      <w:r>
        <w:t>- Dashboard / Manager API:</w:t>
      </w:r>
    </w:p>
    <w:p>
      <w:r>
        <w:t>Admin interfaces to configure and manage APISIX, which send updates to etcd.</w:t>
      </w:r>
    </w:p>
    <w:p>
      <w:r>
        <w:t>- Observability &amp; Monitoring Stack:</w:t>
      </w:r>
    </w:p>
    <w:p>
      <w:r>
        <w:t>- Apache Skywalking, Prometheus, Grafana:</w:t>
      </w:r>
    </w:p>
    <w:p>
      <w:r>
        <w:t>For tracing, monitoring, and visualizing logs/metrics collected from APISIX.</w:t>
      </w:r>
    </w:p>
    <w:p/>
    <w:p>
      <w:r>
        <w:t>4. Flow Overview</w:t>
      </w:r>
    </w:p>
    <w:p/>
    <w:p>
      <w:r>
        <w:t>API Request Flow:</w:t>
      </w:r>
    </w:p>
    <w:p>
      <w:r>
        <w:t>1. Clients send API requests to APISIX.</w:t>
      </w:r>
    </w:p>
    <w:p>
      <w:r>
        <w:t>2. APISIX processes the request via enabled plugins.</w:t>
      </w:r>
    </w:p>
    <w:p>
      <w:r>
        <w:t>3. Requests are routed to the appropriate backend service (public, private, or partner APIs).</w:t>
      </w:r>
    </w:p>
    <w:p/>
    <w:p>
      <w:r>
        <w:t>Configuration Flow:</w:t>
      </w:r>
    </w:p>
    <w:p>
      <w:r>
        <w:t>1. Admins manage configs via Dashboard/Manager API.</w:t>
      </w:r>
    </w:p>
    <w:p>
      <w:r>
        <w:t>2. Configurations are stored in etcd.</w:t>
      </w:r>
    </w:p>
    <w:p>
      <w:r>
        <w:t>3. APISIX dynamically pulls configs from etcd—no restart needed.</w:t>
      </w:r>
    </w:p>
    <w:p/>
    <w:p>
      <w:r>
        <w:t>Monitoring Flow:</w:t>
      </w:r>
    </w:p>
    <w:p>
      <w:r>
        <w:t>1. APISIX exports monitoring data to Prometheus, Grafana, and Skywalking for real-time operational visibility.</w:t>
      </w:r>
    </w:p>
    <w:p/>
    <w:p>
      <w:r>
        <w:t>5. Public, Private, and Partner APIs in APISIX</w:t>
      </w:r>
    </w:p>
    <w:p/>
    <w:p>
      <w:r>
        <w:t>| API Type  | Exposed To            | Example Security          | Example Use                  |</w:t>
      </w:r>
    </w:p>
    <w:p>
      <w:r>
        <w:t>|-----------|-----------------------|--------------------------|------------------------------|</w:t>
      </w:r>
    </w:p>
    <w:p>
      <w:r>
        <w:t>| Public    | Anyone/external users | Basic Auth, Rate Limit   | Open data, public search     |</w:t>
      </w:r>
    </w:p>
    <w:p>
      <w:r>
        <w:t>| Private   | Internal teams/apps   | mTLS, JWT, LDAP          | Microservices, internal ops  |</w:t>
      </w:r>
    </w:p>
    <w:p>
      <w:r>
        <w:t>| Partner   | Trusted third parties | API Key, OAuth, Quotas   | B2B integration, supply chain|</w:t>
      </w:r>
    </w:p>
    <w:p/>
    <w:p>
      <w:r>
        <w:t>How APISIX Handles These:</w:t>
      </w:r>
    </w:p>
    <w:p>
      <w:r>
        <w:t>- Routing: Defines which APIs are public, private, or partner.</w:t>
      </w:r>
    </w:p>
    <w:p>
      <w:r>
        <w:t>- Policy Enforcement: Applies appropriate plugins for auth, rate limiting, logging, etc., for each API category.</w:t>
      </w:r>
    </w:p>
    <w:p>
      <w:r>
        <w:t>- Access Control: Ensures only authorized users or partners can access non-public APIs.</w:t>
      </w:r>
    </w:p>
    <w:p/>
    <w:p>
      <w:r>
        <w:t>6. Summary Table</w:t>
      </w:r>
    </w:p>
    <w:p/>
    <w:p>
      <w:r>
        <w:t>| Plane         | Primary Role                      | Typical Components                  |</w:t>
      </w:r>
    </w:p>
    <w:p>
      <w:r>
        <w:t>|---------------|----------------------------------|-------------------------------------|</w:t>
      </w:r>
    </w:p>
    <w:p>
      <w:r>
        <w:t>| Data Plane    | Handles API requests &amp; policies  | APISIX Gateway, Plugins             |</w:t>
      </w:r>
    </w:p>
    <w:p>
      <w:r>
        <w:t>| Control Plane | Config &amp; monitoring management   | etcd, Dashboard/API, Monitoring tools|</w:t>
      </w:r>
    </w:p>
    <w:p/>
    <w:p>
      <w:r>
        <w:t>7. Summary Points</w:t>
      </w:r>
    </w:p>
    <w:p>
      <w:r>
        <w:t>- Data Plane: Real API traffic processing and enforcement of policies/plugins.</w:t>
      </w:r>
    </w:p>
    <w:p>
      <w:r>
        <w:t>- Control Plane: Configuration, orchestration, and monitoring of gateway nodes.</w:t>
      </w:r>
    </w:p>
    <w:p>
      <w:r>
        <w:t>- etcd: Central configuration store.</w:t>
      </w:r>
    </w:p>
    <w:p>
      <w:r>
        <w:t>- Observability: Real-time monitoring and visualization via Skywalking, Prometheus, and Grafana.</w:t>
      </w:r>
    </w:p>
    <w:p/>
    <w:p>
      <w:r>
        <w:t>One-Line Summary</w:t>
      </w:r>
    </w:p>
    <w:p>
      <w:r>
        <w:t>Apache APISIX is a next-gen cloud-native API gateway, built on NGINX and etcd, supporting dynamic routing, hot plugin loading, and deep integration with monitoring stacks.</w:t>
      </w:r>
    </w:p>
    <w:p/>
    <w:p>
      <w:r>
        <w:t>(Use as documentation, speaker notes, or slide content as needed.)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